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2707" w14:textId="77777777" w:rsidR="00A70580" w:rsidRDefault="00000000">
      <w:pPr>
        <w:pStyle w:val="Title"/>
      </w:pPr>
      <w:r>
        <w:t>Scientific Article Scraper - Complete Documentation</w:t>
      </w:r>
    </w:p>
    <w:p w14:paraId="4DB8F2E3" w14:textId="77777777" w:rsidR="00A70580" w:rsidRDefault="00000000">
      <w:pPr>
        <w:pStyle w:val="Heading1"/>
      </w:pPr>
      <w:r>
        <w:t>1. Project Overview</w:t>
      </w:r>
    </w:p>
    <w:p w14:paraId="4B4AC2E9" w14:textId="77777777" w:rsidR="00A70580" w:rsidRDefault="00000000">
      <w:r>
        <w:t>This project is a scientific article web scraping and management system designed to automate the extraction, storage, and analysis of PubMed articles. It includes a keyword-driven scraper, a PDF downloader, metadata parser, MongoDB integration, citation generator, and a user-friendly UI for article review and analytics.</w:t>
      </w:r>
    </w:p>
    <w:p w14:paraId="0E243353" w14:textId="77777777" w:rsidR="00A70580" w:rsidRDefault="00000000">
      <w:pPr>
        <w:pStyle w:val="Heading1"/>
      </w:pPr>
      <w:r>
        <w:t>2. System Requirements</w:t>
      </w:r>
    </w:p>
    <w:p w14:paraId="1DD19FFE" w14:textId="77777777" w:rsidR="00A70580" w:rsidRDefault="00000000">
      <w:r>
        <w:t>To set up and run this project, ensure the following requirements are met:</w:t>
      </w:r>
    </w:p>
    <w:p w14:paraId="0DF38687" w14:textId="77777777" w:rsidR="00A70580" w:rsidRDefault="00000000">
      <w:pPr>
        <w:pStyle w:val="ListBullet"/>
      </w:pPr>
      <w:r>
        <w:t>- Operating System: Windows / Linux / macOS</w:t>
      </w:r>
    </w:p>
    <w:p w14:paraId="527CA5CF" w14:textId="77777777" w:rsidR="00A70580" w:rsidRDefault="00000000">
      <w:pPr>
        <w:pStyle w:val="ListBullet"/>
      </w:pPr>
      <w:r>
        <w:t>- Python 3.7 or higher installed</w:t>
      </w:r>
    </w:p>
    <w:p w14:paraId="12F1DBF4" w14:textId="77777777" w:rsidR="00A70580" w:rsidRDefault="00000000">
      <w:pPr>
        <w:pStyle w:val="ListBullet"/>
      </w:pPr>
      <w:r>
        <w:t>- pip (Python package manager)</w:t>
      </w:r>
    </w:p>
    <w:p w14:paraId="638FECBD" w14:textId="77777777" w:rsidR="00A70580" w:rsidRDefault="00000000">
      <w:pPr>
        <w:pStyle w:val="ListBullet"/>
      </w:pPr>
      <w:r>
        <w:t>- MongoDB installed and running locally or on a remote server</w:t>
      </w:r>
    </w:p>
    <w:p w14:paraId="237A0B58" w14:textId="77777777" w:rsidR="00A70580" w:rsidRDefault="00000000">
      <w:pPr>
        <w:pStyle w:val="Heading1"/>
      </w:pPr>
      <w:r>
        <w:t>3. Required Python Libraries</w:t>
      </w:r>
    </w:p>
    <w:p w14:paraId="1C11EC0A" w14:textId="77777777" w:rsidR="00A70580" w:rsidRDefault="00000000">
      <w:r>
        <w:t>Install the required packages using pip:</w:t>
      </w:r>
    </w:p>
    <w:p w14:paraId="7698F087" w14:textId="77777777" w:rsidR="00A70580" w:rsidRDefault="00000000">
      <w:r>
        <w:t>pip install -r requirements.txt</w:t>
      </w:r>
    </w:p>
    <w:p w14:paraId="64507462" w14:textId="77777777" w:rsidR="00A70580" w:rsidRDefault="00000000">
      <w:pPr>
        <w:pStyle w:val="ListBullet"/>
      </w:pPr>
      <w:r>
        <w:t>The key libraries include:</w:t>
      </w:r>
    </w:p>
    <w:p w14:paraId="7D8DD1DA" w14:textId="77777777" w:rsidR="00A70580" w:rsidRDefault="00000000">
      <w:pPr>
        <w:pStyle w:val="ListBullet"/>
      </w:pPr>
      <w:r>
        <w:t>- requests</w:t>
      </w:r>
    </w:p>
    <w:p w14:paraId="44B89ADF" w14:textId="77777777" w:rsidR="00A70580" w:rsidRDefault="00000000">
      <w:pPr>
        <w:pStyle w:val="ListBullet"/>
      </w:pPr>
      <w:r>
        <w:t>- beautifulsoup4</w:t>
      </w:r>
    </w:p>
    <w:p w14:paraId="791A2E75" w14:textId="77777777" w:rsidR="00A70580" w:rsidRDefault="00000000">
      <w:pPr>
        <w:pStyle w:val="ListBullet"/>
      </w:pPr>
      <w:r>
        <w:t>- pymongo</w:t>
      </w:r>
    </w:p>
    <w:p w14:paraId="7C752959" w14:textId="77777777" w:rsidR="00A70580" w:rsidRDefault="00000000">
      <w:pPr>
        <w:pStyle w:val="ListBullet"/>
      </w:pPr>
      <w:r>
        <w:t>- flask</w:t>
      </w:r>
    </w:p>
    <w:p w14:paraId="35C03C6F" w14:textId="77777777" w:rsidR="00A70580" w:rsidRDefault="00000000">
      <w:pPr>
        <w:pStyle w:val="ListBullet"/>
      </w:pPr>
      <w:r>
        <w:t>- pandas</w:t>
      </w:r>
    </w:p>
    <w:p w14:paraId="2ADB46F7" w14:textId="77777777" w:rsidR="00A70580" w:rsidRDefault="00000000">
      <w:pPr>
        <w:pStyle w:val="ListBullet"/>
      </w:pPr>
      <w:r>
        <w:t>- openpyxl</w:t>
      </w:r>
    </w:p>
    <w:p w14:paraId="393E4700" w14:textId="77777777" w:rsidR="00A70580" w:rsidRDefault="00000000">
      <w:pPr>
        <w:pStyle w:val="ListBullet"/>
      </w:pPr>
      <w:r>
        <w:t>- python-docx</w:t>
      </w:r>
    </w:p>
    <w:p w14:paraId="2536999A" w14:textId="77777777" w:rsidR="00A70580" w:rsidRDefault="00000000">
      <w:pPr>
        <w:pStyle w:val="ListBullet"/>
      </w:pPr>
      <w:r>
        <w:t>- lxml</w:t>
      </w:r>
    </w:p>
    <w:p w14:paraId="3AAF712D" w14:textId="77777777" w:rsidR="00A70580" w:rsidRDefault="00000000">
      <w:pPr>
        <w:pStyle w:val="ListBullet"/>
      </w:pPr>
      <w:r>
        <w:t>- htmx</w:t>
      </w:r>
    </w:p>
    <w:p w14:paraId="7795A914" w14:textId="77777777" w:rsidR="00A70580" w:rsidRDefault="00000000">
      <w:pPr>
        <w:pStyle w:val="ListBullet"/>
      </w:pPr>
      <w:r>
        <w:t>- tqdm</w:t>
      </w:r>
    </w:p>
    <w:p w14:paraId="43846D62" w14:textId="77777777" w:rsidR="00A70580" w:rsidRDefault="00000000">
      <w:pPr>
        <w:pStyle w:val="Heading1"/>
      </w:pPr>
      <w:r>
        <w:t>4. Project Setup</w:t>
      </w:r>
    </w:p>
    <w:p w14:paraId="4A653206" w14:textId="71965B8D" w:rsidR="00A70580" w:rsidRDefault="00000000">
      <w:r>
        <w:t>1. Clone or extract the project folder.</w:t>
      </w:r>
      <w:r>
        <w:br/>
        <w:t>2. Navigate to the folder in terminal.</w:t>
      </w:r>
      <w:r>
        <w:br/>
      </w:r>
      <w:r>
        <w:lastRenderedPageBreak/>
        <w:t>3. Install dependencies using pip.</w:t>
      </w:r>
      <w:r>
        <w:br/>
        <w:t>4. Ensure MongoDB is running.</w:t>
      </w:r>
      <w:r>
        <w:br/>
        <w:t>5. Run the scraper via SciCom.py.</w:t>
      </w:r>
      <w:r>
        <w:br/>
        <w:t>6. Start the web interface with Flask by running app.py.</w:t>
      </w:r>
    </w:p>
    <w:p w14:paraId="273CFFD3" w14:textId="77777777" w:rsidR="00A70580" w:rsidRDefault="00000000">
      <w:pPr>
        <w:pStyle w:val="Heading1"/>
      </w:pPr>
      <w:r>
        <w:t>5. Functional Modules</w:t>
      </w:r>
    </w:p>
    <w:p w14:paraId="6A2F0DDA" w14:textId="227B5C73" w:rsidR="00A70580" w:rsidRDefault="00000000">
      <w:r>
        <w:t>- SciCom.py: Main script that performs scraping and exports CSV.</w:t>
      </w:r>
      <w:r>
        <w:br/>
        <w:t>- app.py: Flask application for article review and analytics.</w:t>
      </w:r>
      <w:r>
        <w:br/>
        <w:t>- pdf_utils.py: Handles PDF download from PMC.</w:t>
      </w:r>
      <w:r>
        <w:br/>
        <w:t>- pubmed_utils.py: Extracts metadata from PubMed.</w:t>
      </w:r>
      <w:r>
        <w:br/>
        <w:t>- db_utils.py: Interfaces with MongoDB.</w:t>
      </w:r>
      <w:r>
        <w:br/>
        <w:t>- config.py: Stores configuration variables.</w:t>
      </w:r>
      <w:r>
        <w:br/>
        <w:t>- utils.py: Utility functions for sanitization and citations.</w:t>
      </w:r>
      <w:r>
        <w:br/>
        <w:t>- templates/: HTML pages including base, index, and analytics.</w:t>
      </w:r>
      <w:r>
        <w:br/>
        <w:t>- static/: Contains logos and styling resources.</w:t>
      </w:r>
    </w:p>
    <w:p w14:paraId="2A3359FC" w14:textId="77777777" w:rsidR="00A70580" w:rsidRDefault="00000000">
      <w:pPr>
        <w:pStyle w:val="Heading1"/>
      </w:pPr>
      <w:r>
        <w:t>6. Using the Scraper</w:t>
      </w:r>
    </w:p>
    <w:p w14:paraId="0F0FE0B5" w14:textId="30431DC5" w:rsidR="00A70580" w:rsidRDefault="00000000">
      <w:r>
        <w:t>1. Prepare keywords.csv with a column 'keyword'.</w:t>
      </w:r>
      <w:r>
        <w:br/>
        <w:t>2. Prepare abbreviations.csv with 'Term' and 'Abbreviation'.</w:t>
      </w:r>
      <w:r>
        <w:br/>
        <w:t>3. Run SciCom.py.</w:t>
      </w:r>
      <w:r>
        <w:br/>
        <w:t>4. It will fetch new PubMed articles, download PDFs, store in MongoDB, and export results as CSV.</w:t>
      </w:r>
      <w:r>
        <w:br/>
        <w:t>5. Citations will be saved in the 'citations' folder.</w:t>
      </w:r>
    </w:p>
    <w:p w14:paraId="6F2C3028" w14:textId="77777777" w:rsidR="00A70580" w:rsidRDefault="00000000">
      <w:pPr>
        <w:pStyle w:val="Heading1"/>
      </w:pPr>
      <w:r>
        <w:t>7. Web Interface</w:t>
      </w:r>
    </w:p>
    <w:p w14:paraId="0D405569" w14:textId="19D9D7A0" w:rsidR="00A70580" w:rsidRDefault="00000000">
      <w:r>
        <w:t>- Home Page: View and approve/reject articles.</w:t>
      </w:r>
      <w:r>
        <w:br/>
        <w:t>- Move to Folder: Manually move approved PDFs to local folders.</w:t>
      </w:r>
      <w:r>
        <w:br/>
        <w:t>- Undo: Revert approval/rejection.</w:t>
      </w:r>
      <w:r>
        <w:br/>
        <w:t>- Analytics Page: View summary of article stats with graphs.</w:t>
      </w:r>
    </w:p>
    <w:p w14:paraId="78195FC1" w14:textId="77777777" w:rsidR="00A70580" w:rsidRDefault="00000000">
      <w:pPr>
        <w:pStyle w:val="Heading1"/>
      </w:pPr>
      <w:r>
        <w:t>8. Output Files and Folders</w:t>
      </w:r>
    </w:p>
    <w:p w14:paraId="007B5B50" w14:textId="77777777" w:rsidR="00A70580" w:rsidRDefault="00000000">
      <w:r>
        <w:t>- pdfs/: Contains all downloaded PDFs.</w:t>
      </w:r>
      <w:r>
        <w:br/>
        <w:t>- citations/: Contains grouped text files of citations.</w:t>
      </w:r>
      <w:r>
        <w:br/>
        <w:t>- exports/: Stores CSV exports after each run.</w:t>
      </w:r>
      <w:r>
        <w:br/>
        <w:t>- logs/: MongoDB stores run_logs collection with timestamps and errors.</w:t>
      </w:r>
      <w:r>
        <w:br/>
      </w:r>
    </w:p>
    <w:p w14:paraId="176ACAA1" w14:textId="77777777" w:rsidR="00A70580" w:rsidRDefault="00000000">
      <w:pPr>
        <w:pStyle w:val="Heading1"/>
      </w:pPr>
      <w:r>
        <w:lastRenderedPageBreak/>
        <w:t>9. Maintenance and Extension</w:t>
      </w:r>
    </w:p>
    <w:p w14:paraId="76EC4FAA" w14:textId="77777777" w:rsidR="00A70580" w:rsidRDefault="00000000">
      <w:r>
        <w:t>- Add new keywords or abbreviations by updating the respective CSV files.</w:t>
      </w:r>
      <w:r>
        <w:br/>
        <w:t>- No code changes are required after new CSV updates.</w:t>
      </w:r>
      <w:r>
        <w:br/>
        <w:t>- Monitor run_logs in MongoDB to troubleshoot errors.</w:t>
      </w:r>
      <w:r>
        <w:br/>
      </w:r>
    </w:p>
    <w:sectPr w:rsidR="00A70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060335">
    <w:abstractNumId w:val="8"/>
  </w:num>
  <w:num w:numId="2" w16cid:durableId="2041737107">
    <w:abstractNumId w:val="6"/>
  </w:num>
  <w:num w:numId="3" w16cid:durableId="2070614182">
    <w:abstractNumId w:val="5"/>
  </w:num>
  <w:num w:numId="4" w16cid:durableId="417139101">
    <w:abstractNumId w:val="4"/>
  </w:num>
  <w:num w:numId="5" w16cid:durableId="874198522">
    <w:abstractNumId w:val="7"/>
  </w:num>
  <w:num w:numId="6" w16cid:durableId="1822304940">
    <w:abstractNumId w:val="3"/>
  </w:num>
  <w:num w:numId="7" w16cid:durableId="1027758738">
    <w:abstractNumId w:val="2"/>
  </w:num>
  <w:num w:numId="8" w16cid:durableId="7873972">
    <w:abstractNumId w:val="1"/>
  </w:num>
  <w:num w:numId="9" w16cid:durableId="85939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39F"/>
    <w:rsid w:val="00A523E7"/>
    <w:rsid w:val="00A705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484FF"/>
  <w14:defaultImageDpi w14:val="300"/>
  <w15:docId w15:val="{BA24176C-38A9-4053-8213-3A41025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Pratiksha Gund</cp:lastModifiedBy>
  <cp:revision>2</cp:revision>
  <dcterms:created xsi:type="dcterms:W3CDTF">2013-12-23T23:15:00Z</dcterms:created>
  <dcterms:modified xsi:type="dcterms:W3CDTF">2025-06-13T19:54:00Z</dcterms:modified>
  <cp:category/>
</cp:coreProperties>
</file>